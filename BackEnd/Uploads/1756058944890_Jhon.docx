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johndoe@example.com | Phone: +1 555 123 4567 | Location: Berlin, Germany</w:t>
      </w:r>
    </w:p>
    <w:p>
      <w:pPr>
        <w:pStyle w:val="Heading1"/>
      </w:pPr>
      <w:r>
        <w:t>Summary</w:t>
      </w:r>
    </w:p>
    <w:p>
      <w:r>
        <w:t>Passionate Python/Django Developer with 3+ years of experience building scalable web applications. Proficient in backend development, REST APIs, and integrating modern frontend technologies. Strong problem-solving skills and a keen interest in deploying secure and efficient solutions.</w:t>
      </w:r>
    </w:p>
    <w:p>
      <w:pPr>
        <w:pStyle w:val="Heading1"/>
      </w:pPr>
      <w:r>
        <w:t>Technical Skills</w:t>
      </w:r>
    </w:p>
    <w:p>
      <w:r>
        <w:t>• Languages: Python, JavaScript, SQL, HTML, CSS</w:t>
        <w:br/>
        <w:t>• Frameworks: Django, Django REST Framework, Flask</w:t>
        <w:br/>
        <w:t>• Databases: PostgreSQL, MySQL, SQLite</w:t>
        <w:br/>
        <w:t>• Tools: Git, Docker, Celery, Redis</w:t>
        <w:br/>
        <w:t>• Cloud &amp; Deployment: AWS (EC2, S3, RDS), Heroku</w:t>
        <w:br/>
        <w:t>• Frontend Basics: React (beginner), jQuery, Bootstrap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Python/Django Developer</w:t>
      </w:r>
    </w:p>
    <w:p>
      <w:r>
        <w:t>Tech Solutions Ltd | Jan 2022 – Present</w:t>
      </w:r>
    </w:p>
    <w:p>
      <w:r>
        <w:t>• Developed and maintained Django applications serving 10,000+ users.</w:t>
        <w:br/>
        <w:t>• Built REST APIs with Django REST Framework for mobile and web clients.</w:t>
        <w:br/>
        <w:t>• Integrated Celery with Redis for asynchronous background task processing.</w:t>
        <w:br/>
        <w:t>• Collaborated with frontend developers to integrate APIs with React.</w:t>
        <w:br/>
        <w:t>• Improved query performance by optimizing PostgreSQL indexes.</w:t>
      </w:r>
    </w:p>
    <w:p>
      <w:pPr>
        <w:pStyle w:val="Heading2"/>
      </w:pPr>
      <w:r>
        <w:t>Junior Python Developer</w:t>
      </w:r>
    </w:p>
    <w:p>
      <w:r>
        <w:t>Innovatech | Jul 2020 – Dec 2021</w:t>
      </w:r>
    </w:p>
    <w:p>
      <w:r>
        <w:t>• Assisted in migrating a monolithic PHP system to Django-based microservices.</w:t>
        <w:br/>
        <w:t>• Wrote unit and integration tests increasing code coverage to 85%.</w:t>
        <w:br/>
        <w:t>• Automated daily data processing scripts with Python.</w:t>
        <w:br/>
        <w:t>• Supported deployment pipelines using Docker and AWS.</w:t>
      </w:r>
    </w:p>
    <w:p>
      <w:pPr>
        <w:pStyle w:val="Heading1"/>
      </w:pPr>
      <w:r>
        <w:t>Education</w:t>
      </w:r>
    </w:p>
    <w:p>
      <w:r>
        <w:t>Bachelor of Science in Computer Science</w:t>
        <w:br/>
        <w:t>University of Berlin | 2016 – 2020</w:t>
      </w:r>
    </w:p>
    <w:p>
      <w:pPr>
        <w:pStyle w:val="Heading1"/>
      </w:pPr>
      <w:r>
        <w:t>Projects</w:t>
      </w:r>
    </w:p>
    <w:p>
      <w:r>
        <w:t>• E-commerce Platform – Built a Django-based e-commerce site with payment integration (Stripe, PayPal).</w:t>
        <w:br/>
        <w:t>• Job Portal – Developed a job portal with user authentication, role-based access, and search filters.</w:t>
        <w:br/>
        <w:t>• Blog Application – Designed a full-stack blog with Django + React, featuring comments and likes.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
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Alex Johnson</w:t>
      </w:r>
    </w:p>
    <w:p>
      <w:r>
        <w:t>Email: alex.johnson@example.com | Phone: +1 234 567 890 | Location: Remote / Open to Relocation</w:t>
      </w:r>
    </w:p>
    <w:p>
      <w:pPr>
        <w:pStyle w:val="Heading1"/>
      </w:pPr>
      <w:r>
        <w:t>DevOps Engineer - Resume</w:t>
      </w:r>
    </w:p>
    <w:p>
      <w:pPr>
        <w:pStyle w:val="Heading2"/>
      </w:pPr>
      <w:r>
        <w:t>Professional Summary</w:t>
      </w:r>
    </w:p>
    <w:p>
      <w:r>
        <w:t>Enthusiastic DevOps Engineer with hands-on experience in CI/CD pipelines, cloud infrastructure management, and automation. Skilled in Docker, Kubernetes, and cloud platforms like AWS and Azure. Strong problem-solving abilities with a collaborative mindset to support development and operations teams.</w:t>
      </w:r>
    </w:p>
    <w:p>
      <w:pPr>
        <w:pStyle w:val="Heading2"/>
      </w:pPr>
      <w:r>
        <w:t>Technical Skills</w:t>
      </w:r>
    </w:p>
    <w:p>
      <w:r>
        <w:t>Linux Administration, CI/CD Pipelines (Jenkins, GitHub Actions), Docker &amp; Kubernetes, AWS &amp; Azure Cloud Services, Git &amp; Version Control, Monitoring Tools (Prometheus, Grafana), Scripting (Bash, Python), Infrastructure as Code (Terraform, Ansible)</w:t>
      </w:r>
    </w:p>
    <w:p>
      <w:pPr>
        <w:pStyle w:val="Heading2"/>
      </w:pPr>
      <w:r>
        <w:t>Experience</w:t>
      </w:r>
    </w:p>
    <w:p>
      <w:pPr>
        <w:pStyle w:val="Heading3"/>
      </w:pPr>
      <w:r>
        <w:t>Junior DevOps Engineer</w:t>
      </w:r>
    </w:p>
    <w:p>
      <w:r>
        <w:t>Tech Solutions Inc. | Jan 2023 – Present</w:t>
      </w:r>
    </w:p>
    <w:p>
      <w:r>
        <w:t>- Assisted in automating CI/CD pipelines, reducing deployment time by 40%.</w:t>
        <w:br/>
        <w:t>- Deployed applications using Docker and Kubernetes in test environments.</w:t>
        <w:br/>
        <w:t>- Monitored system health using Prometheus and Grafana.</w:t>
        <w:br/>
        <w:t>- Collaborated with developers to resolve integration issues.</w:t>
      </w:r>
    </w:p>
    <w:p>
      <w:pPr>
        <w:pStyle w:val="Heading3"/>
      </w:pPr>
      <w:r>
        <w:t>Intern - Cloud &amp; DevOps</w:t>
      </w:r>
    </w:p>
    <w:p>
      <w:r>
        <w:t>CloudX Labs | Jun 2022 – Dec 2022</w:t>
      </w:r>
    </w:p>
    <w:p>
      <w:r>
        <w:t>- Supported cloud infrastructure setup on AWS.</w:t>
        <w:br/>
        <w:t>- Wrote automation scripts in Bash and Python for routine tasks.</w:t>
        <w:br/>
        <w:t>- Gained exposure to Terraform for infrastructure provisioning.</w:t>
      </w:r>
    </w:p>
    <w:p>
      <w:pPr>
        <w:pStyle w:val="Heading2"/>
      </w:pPr>
      <w:r>
        <w:t>Education</w:t>
      </w:r>
    </w:p>
    <w:p>
      <w:r>
        <w:t>B.Sc. in Computer Science – XYZ University (2018 – 2022)</w:t>
      </w:r>
    </w:p>
    <w:p>
      <w:pPr>
        <w:pStyle w:val="Heading2"/>
      </w:pPr>
      <w:r>
        <w:t>Projects</w:t>
      </w:r>
    </w:p>
    <w:p>
      <w:r>
        <w:t>- Built a CI/CD pipeline using GitHub Actions for a Django app.</w:t>
        <w:br/>
        <w:t>- Deployed a containerized microservices app using Docker and Kubernetes.</w:t>
        <w:br/>
        <w:t>- Configured monitoring and alerting for cloud-based workloads using Prometheus and Grafana.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